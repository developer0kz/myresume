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64D64" w14:textId="3E746521" w:rsidR="0084325C" w:rsidRDefault="00000000">
      <w:pPr>
        <w:pStyle w:val="aa"/>
      </w:pPr>
      <w:proofErr w:type="spellStart"/>
      <w:r>
        <w:t>Мое</w:t>
      </w:r>
      <w:proofErr w:type="spellEnd"/>
      <w:r>
        <w:t xml:space="preserve"> </w:t>
      </w:r>
      <w:proofErr w:type="spellStart"/>
      <w:r>
        <w:t>Резюме</w:t>
      </w:r>
      <w:proofErr w:type="spellEnd"/>
    </w:p>
    <w:p w14:paraId="18A3EAD2" w14:textId="77777777" w:rsidR="0084325C" w:rsidRPr="00847CF5" w:rsidRDefault="00000000">
      <w:pPr>
        <w:pStyle w:val="1"/>
        <w:rPr>
          <w:lang w:val="ru-RU"/>
        </w:rPr>
      </w:pPr>
      <w:r w:rsidRPr="00847CF5">
        <w:rPr>
          <w:lang w:val="ru-RU"/>
        </w:rPr>
        <w:t>Введение</w:t>
      </w:r>
    </w:p>
    <w:p w14:paraId="63742692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t xml:space="preserve">Этот документ содержит информацию о моем резюме, включая опыт работы, образование, навыки, контактную информацию и хобби. Данный отчет представлен на основе </w:t>
      </w:r>
      <w:r>
        <w:t>HTML</w:t>
      </w:r>
      <w:r w:rsidRPr="00847CF5">
        <w:rPr>
          <w:lang w:val="ru-RU"/>
        </w:rPr>
        <w:t>-структуры для легкого понимания.</w:t>
      </w:r>
    </w:p>
    <w:p w14:paraId="79F89649" w14:textId="77777777" w:rsidR="0084325C" w:rsidRPr="00847CF5" w:rsidRDefault="00000000">
      <w:pPr>
        <w:pStyle w:val="1"/>
        <w:rPr>
          <w:lang w:val="ru-RU"/>
        </w:rPr>
      </w:pPr>
      <w:r w:rsidRPr="00847CF5">
        <w:rPr>
          <w:lang w:val="ru-RU"/>
        </w:rPr>
        <w:t>Опыт работы</w:t>
      </w:r>
    </w:p>
    <w:p w14:paraId="50AA7A43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t xml:space="preserve">1. </w:t>
      </w:r>
      <w:r>
        <w:t>Web</w:t>
      </w:r>
      <w:r w:rsidRPr="00847CF5">
        <w:rPr>
          <w:lang w:val="ru-RU"/>
        </w:rPr>
        <w:t xml:space="preserve">-Разработчик в </w:t>
      </w:r>
      <w:r>
        <w:t>Kaspi</w:t>
      </w:r>
      <w:r w:rsidRPr="00847CF5">
        <w:rPr>
          <w:lang w:val="ru-RU"/>
        </w:rPr>
        <w:t>.</w:t>
      </w:r>
      <w:proofErr w:type="spellStart"/>
      <w:r>
        <w:t>kz</w:t>
      </w:r>
      <w:proofErr w:type="spellEnd"/>
      <w:r w:rsidRPr="00847CF5">
        <w:rPr>
          <w:lang w:val="ru-RU"/>
        </w:rPr>
        <w:t xml:space="preserve"> (</w:t>
      </w:r>
      <w:proofErr w:type="gramStart"/>
      <w:r w:rsidRPr="00847CF5">
        <w:rPr>
          <w:lang w:val="ru-RU"/>
        </w:rPr>
        <w:t>10/2026 - 04/2028</w:t>
      </w:r>
      <w:proofErr w:type="gramEnd"/>
      <w:r w:rsidRPr="00847CF5">
        <w:rPr>
          <w:lang w:val="ru-RU"/>
        </w:rPr>
        <w:t>)</w:t>
      </w:r>
    </w:p>
    <w:p w14:paraId="37212D0A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t xml:space="preserve">Описание: Опыт работы в сфере </w:t>
      </w:r>
      <w:r>
        <w:t>web</w:t>
      </w:r>
      <w:r w:rsidRPr="00847CF5">
        <w:rPr>
          <w:lang w:val="ru-RU"/>
        </w:rPr>
        <w:t>-разработки сайтов.</w:t>
      </w:r>
    </w:p>
    <w:p w14:paraId="0EC9A42A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t xml:space="preserve">2. </w:t>
      </w:r>
      <w:r>
        <w:t>Front</w:t>
      </w:r>
      <w:r w:rsidRPr="00847CF5">
        <w:rPr>
          <w:lang w:val="ru-RU"/>
        </w:rPr>
        <w:t xml:space="preserve"> </w:t>
      </w:r>
      <w:r>
        <w:t>End</w:t>
      </w:r>
      <w:r w:rsidRPr="00847CF5">
        <w:rPr>
          <w:lang w:val="ru-RU"/>
        </w:rPr>
        <w:t xml:space="preserve"> Разработчик в </w:t>
      </w:r>
      <w:proofErr w:type="spellStart"/>
      <w:r>
        <w:t>DamuMed</w:t>
      </w:r>
      <w:proofErr w:type="spellEnd"/>
      <w:r w:rsidRPr="00847CF5">
        <w:rPr>
          <w:lang w:val="ru-RU"/>
        </w:rPr>
        <w:t xml:space="preserve"> (</w:t>
      </w:r>
      <w:proofErr w:type="gramStart"/>
      <w:r w:rsidRPr="00847CF5">
        <w:rPr>
          <w:lang w:val="ru-RU"/>
        </w:rPr>
        <w:t>05/2028 - 12/2090</w:t>
      </w:r>
      <w:proofErr w:type="gramEnd"/>
      <w:r w:rsidRPr="00847CF5">
        <w:rPr>
          <w:lang w:val="ru-RU"/>
        </w:rPr>
        <w:t>)</w:t>
      </w:r>
    </w:p>
    <w:p w14:paraId="68AB9654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t>Описание</w:t>
      </w:r>
      <w:proofErr w:type="gramStart"/>
      <w:r w:rsidRPr="00847CF5">
        <w:rPr>
          <w:lang w:val="ru-RU"/>
        </w:rPr>
        <w:t>: Работал</w:t>
      </w:r>
      <w:proofErr w:type="gramEnd"/>
      <w:r w:rsidRPr="00847CF5">
        <w:rPr>
          <w:lang w:val="ru-RU"/>
        </w:rPr>
        <w:t xml:space="preserve"> </w:t>
      </w:r>
      <w:r>
        <w:t>Front</w:t>
      </w:r>
      <w:r w:rsidRPr="00847CF5">
        <w:rPr>
          <w:lang w:val="ru-RU"/>
        </w:rPr>
        <w:t xml:space="preserve"> </w:t>
      </w:r>
      <w:r>
        <w:t>End</w:t>
      </w:r>
      <w:r w:rsidRPr="00847CF5">
        <w:rPr>
          <w:lang w:val="ru-RU"/>
        </w:rPr>
        <w:t xml:space="preserve"> разработчиком более 3 лет в медицинской организации.</w:t>
      </w:r>
    </w:p>
    <w:p w14:paraId="19B301C4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t xml:space="preserve">3. </w:t>
      </w:r>
      <w:r>
        <w:t>UI</w:t>
      </w:r>
      <w:r w:rsidRPr="00847CF5">
        <w:rPr>
          <w:lang w:val="ru-RU"/>
        </w:rPr>
        <w:t>/</w:t>
      </w:r>
      <w:r>
        <w:t>UX</w:t>
      </w:r>
      <w:r w:rsidRPr="00847CF5">
        <w:rPr>
          <w:lang w:val="ru-RU"/>
        </w:rPr>
        <w:t xml:space="preserve"> Дизайнер на </w:t>
      </w:r>
      <w:r>
        <w:t>Fiverr</w:t>
      </w:r>
      <w:r w:rsidRPr="00847CF5">
        <w:rPr>
          <w:lang w:val="ru-RU"/>
        </w:rPr>
        <w:t xml:space="preserve"> (</w:t>
      </w:r>
      <w:proofErr w:type="gramStart"/>
      <w:r w:rsidRPr="00847CF5">
        <w:rPr>
          <w:lang w:val="ru-RU"/>
        </w:rPr>
        <w:t>12/2025 - 10/2026</w:t>
      </w:r>
      <w:proofErr w:type="gramEnd"/>
      <w:r w:rsidRPr="00847CF5">
        <w:rPr>
          <w:lang w:val="ru-RU"/>
        </w:rPr>
        <w:t>)</w:t>
      </w:r>
    </w:p>
    <w:p w14:paraId="0357693D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t>Описание</w:t>
      </w:r>
      <w:proofErr w:type="gramStart"/>
      <w:r w:rsidRPr="00847CF5">
        <w:rPr>
          <w:lang w:val="ru-RU"/>
        </w:rPr>
        <w:t>: Хорошо</w:t>
      </w:r>
      <w:proofErr w:type="gramEnd"/>
      <w:r w:rsidRPr="00847CF5">
        <w:rPr>
          <w:lang w:val="ru-RU"/>
        </w:rPr>
        <w:t xml:space="preserve"> владею дизайнерскими навыками, умею работать с платформой </w:t>
      </w:r>
      <w:r>
        <w:t>Figma</w:t>
      </w:r>
      <w:r w:rsidRPr="00847CF5">
        <w:rPr>
          <w:lang w:val="ru-RU"/>
        </w:rPr>
        <w:t>.</w:t>
      </w:r>
    </w:p>
    <w:p w14:paraId="4B6D0301" w14:textId="77777777" w:rsidR="0084325C" w:rsidRPr="00847CF5" w:rsidRDefault="00000000">
      <w:pPr>
        <w:pStyle w:val="1"/>
        <w:rPr>
          <w:lang w:val="ru-RU"/>
        </w:rPr>
      </w:pPr>
      <w:r w:rsidRPr="00847CF5">
        <w:rPr>
          <w:lang w:val="ru-RU"/>
        </w:rPr>
        <w:t>Образование</w:t>
      </w:r>
    </w:p>
    <w:p w14:paraId="30191FE5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t xml:space="preserve">1. </w:t>
      </w:r>
      <w:proofErr w:type="spellStart"/>
      <w:r>
        <w:t>Energo</w:t>
      </w:r>
      <w:proofErr w:type="spellEnd"/>
      <w:r w:rsidRPr="00847CF5">
        <w:rPr>
          <w:lang w:val="ru-RU"/>
        </w:rPr>
        <w:t xml:space="preserve"> </w:t>
      </w:r>
      <w:r>
        <w:t>University</w:t>
      </w:r>
      <w:r w:rsidRPr="00847CF5">
        <w:rPr>
          <w:lang w:val="ru-RU"/>
        </w:rPr>
        <w:t xml:space="preserve"> (</w:t>
      </w:r>
      <w:proofErr w:type="gramStart"/>
      <w:r w:rsidRPr="00847CF5">
        <w:rPr>
          <w:lang w:val="ru-RU"/>
        </w:rPr>
        <w:t>09/2022 - 06/2026</w:t>
      </w:r>
      <w:proofErr w:type="gramEnd"/>
      <w:r w:rsidRPr="00847CF5">
        <w:rPr>
          <w:lang w:val="ru-RU"/>
        </w:rPr>
        <w:t>)</w:t>
      </w:r>
    </w:p>
    <w:p w14:paraId="4EE9688F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t>Специальность: Информационные системы</w:t>
      </w:r>
    </w:p>
    <w:p w14:paraId="6B5D2404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t>2. Средняя школа №42 (</w:t>
      </w:r>
      <w:proofErr w:type="gramStart"/>
      <w:r w:rsidRPr="00847CF5">
        <w:rPr>
          <w:lang w:val="ru-RU"/>
        </w:rPr>
        <w:t>09/2011 - 05/2022</w:t>
      </w:r>
      <w:proofErr w:type="gramEnd"/>
      <w:r w:rsidRPr="00847CF5">
        <w:rPr>
          <w:lang w:val="ru-RU"/>
        </w:rPr>
        <w:t>)</w:t>
      </w:r>
    </w:p>
    <w:p w14:paraId="6F3BA722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t>Местоположение: Семей</w:t>
      </w:r>
    </w:p>
    <w:p w14:paraId="5E87C2F4" w14:textId="77777777" w:rsidR="0084325C" w:rsidRPr="00847CF5" w:rsidRDefault="00000000">
      <w:pPr>
        <w:pStyle w:val="1"/>
        <w:rPr>
          <w:lang w:val="ru-RU"/>
        </w:rPr>
      </w:pPr>
      <w:r w:rsidRPr="00847CF5">
        <w:rPr>
          <w:lang w:val="ru-RU"/>
        </w:rPr>
        <w:t>Навыки</w:t>
      </w:r>
    </w:p>
    <w:p w14:paraId="194EF15F" w14:textId="77777777" w:rsidR="0084325C" w:rsidRPr="00847CF5" w:rsidRDefault="00000000">
      <w:pPr>
        <w:rPr>
          <w:lang w:val="ru-RU"/>
        </w:rPr>
      </w:pPr>
      <w:r>
        <w:t>HTML</w:t>
      </w:r>
      <w:r w:rsidRPr="00847CF5">
        <w:rPr>
          <w:lang w:val="ru-RU"/>
        </w:rPr>
        <w:t>: 100%</w:t>
      </w:r>
    </w:p>
    <w:p w14:paraId="048E7E1E" w14:textId="77777777" w:rsidR="0084325C" w:rsidRPr="00847CF5" w:rsidRDefault="00000000">
      <w:pPr>
        <w:rPr>
          <w:lang w:val="ru-RU"/>
        </w:rPr>
      </w:pPr>
      <w:r>
        <w:t>Python</w:t>
      </w:r>
      <w:r w:rsidRPr="00847CF5">
        <w:rPr>
          <w:lang w:val="ru-RU"/>
        </w:rPr>
        <w:t>: 90%</w:t>
      </w:r>
    </w:p>
    <w:p w14:paraId="6988E5A4" w14:textId="77777777" w:rsidR="0084325C" w:rsidRPr="00847CF5" w:rsidRDefault="00000000">
      <w:pPr>
        <w:rPr>
          <w:lang w:val="ru-RU"/>
        </w:rPr>
      </w:pPr>
      <w:r>
        <w:t>UI</w:t>
      </w:r>
      <w:r w:rsidRPr="00847CF5">
        <w:rPr>
          <w:lang w:val="ru-RU"/>
        </w:rPr>
        <w:t>/</w:t>
      </w:r>
      <w:r>
        <w:t>UX</w:t>
      </w:r>
      <w:r w:rsidRPr="00847CF5">
        <w:rPr>
          <w:lang w:val="ru-RU"/>
        </w:rPr>
        <w:t>: 80%</w:t>
      </w:r>
    </w:p>
    <w:p w14:paraId="43DEACE1" w14:textId="77777777" w:rsidR="0084325C" w:rsidRPr="00847CF5" w:rsidRDefault="00000000">
      <w:pPr>
        <w:pStyle w:val="1"/>
        <w:rPr>
          <w:lang w:val="ru-RU"/>
        </w:rPr>
      </w:pPr>
      <w:r w:rsidRPr="00847CF5">
        <w:rPr>
          <w:lang w:val="ru-RU"/>
        </w:rPr>
        <w:t>Контактная информация</w:t>
      </w:r>
    </w:p>
    <w:p w14:paraId="509B0795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t>Дата рождения: 14/06/2005</w:t>
      </w:r>
    </w:p>
    <w:p w14:paraId="667EC2C8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t xml:space="preserve">ФИО: </w:t>
      </w:r>
      <w:proofErr w:type="spellStart"/>
      <w:r w:rsidRPr="00847CF5">
        <w:rPr>
          <w:lang w:val="ru-RU"/>
        </w:rPr>
        <w:t>Еркебулан</w:t>
      </w:r>
      <w:proofErr w:type="spellEnd"/>
      <w:r w:rsidRPr="00847CF5">
        <w:rPr>
          <w:lang w:val="ru-RU"/>
        </w:rPr>
        <w:t xml:space="preserve"> </w:t>
      </w:r>
      <w:proofErr w:type="spellStart"/>
      <w:r w:rsidRPr="00847CF5">
        <w:rPr>
          <w:lang w:val="ru-RU"/>
        </w:rPr>
        <w:t>Бейсенов</w:t>
      </w:r>
      <w:proofErr w:type="spellEnd"/>
    </w:p>
    <w:p w14:paraId="280362D3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lastRenderedPageBreak/>
        <w:t>Телефон: +77787360237</w:t>
      </w:r>
    </w:p>
    <w:p w14:paraId="24F30F45" w14:textId="77777777" w:rsidR="0084325C" w:rsidRPr="00847CF5" w:rsidRDefault="00000000">
      <w:pPr>
        <w:rPr>
          <w:lang w:val="ru-RU"/>
        </w:rPr>
      </w:pPr>
      <w:r>
        <w:t>Email</w:t>
      </w:r>
      <w:r w:rsidRPr="00847CF5">
        <w:rPr>
          <w:lang w:val="ru-RU"/>
        </w:rPr>
        <w:t xml:space="preserve">: </w:t>
      </w:r>
      <w:proofErr w:type="spellStart"/>
      <w:r>
        <w:t>erkebulanbeisenov</w:t>
      </w:r>
      <w:proofErr w:type="spellEnd"/>
      <w:r w:rsidRPr="00847CF5">
        <w:rPr>
          <w:lang w:val="ru-RU"/>
        </w:rPr>
        <w:t>10@</w:t>
      </w:r>
      <w:proofErr w:type="spellStart"/>
      <w:r>
        <w:t>gmail</w:t>
      </w:r>
      <w:proofErr w:type="spellEnd"/>
      <w:r w:rsidRPr="00847CF5">
        <w:rPr>
          <w:lang w:val="ru-RU"/>
        </w:rPr>
        <w:t>.</w:t>
      </w:r>
      <w:r>
        <w:t>com</w:t>
      </w:r>
    </w:p>
    <w:p w14:paraId="1B9DA302" w14:textId="77777777" w:rsidR="0084325C" w:rsidRPr="00847CF5" w:rsidRDefault="00000000">
      <w:pPr>
        <w:pStyle w:val="1"/>
        <w:rPr>
          <w:lang w:val="ru-RU"/>
        </w:rPr>
      </w:pPr>
      <w:r w:rsidRPr="00847CF5">
        <w:rPr>
          <w:lang w:val="ru-RU"/>
        </w:rPr>
        <w:t>Хобби</w:t>
      </w:r>
    </w:p>
    <w:p w14:paraId="09834E82" w14:textId="77777777" w:rsidR="0084325C" w:rsidRPr="00847CF5" w:rsidRDefault="00000000">
      <w:pPr>
        <w:rPr>
          <w:lang w:val="ru-RU"/>
        </w:rPr>
      </w:pPr>
      <w:r w:rsidRPr="00847CF5">
        <w:rPr>
          <w:lang w:val="ru-RU"/>
        </w:rPr>
        <w:t xml:space="preserve">Мое хобби — создание контента для </w:t>
      </w:r>
      <w:r>
        <w:t>Instagram</w:t>
      </w:r>
      <w:r w:rsidRPr="00847CF5">
        <w:rPr>
          <w:lang w:val="ru-RU"/>
        </w:rPr>
        <w:t>. Это увлекательный процесс, в котором я делюсь своим видением мира через фотографии и видео. Каждая публикация — это способ выразить свою индивидуальность и вдохновить других.</w:t>
      </w:r>
    </w:p>
    <w:sectPr w:rsidR="0084325C" w:rsidRPr="00847C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637499">
    <w:abstractNumId w:val="8"/>
  </w:num>
  <w:num w:numId="2" w16cid:durableId="1378629823">
    <w:abstractNumId w:val="6"/>
  </w:num>
  <w:num w:numId="3" w16cid:durableId="663629403">
    <w:abstractNumId w:val="5"/>
  </w:num>
  <w:num w:numId="4" w16cid:durableId="987176171">
    <w:abstractNumId w:val="4"/>
  </w:num>
  <w:num w:numId="5" w16cid:durableId="1247032219">
    <w:abstractNumId w:val="7"/>
  </w:num>
  <w:num w:numId="6" w16cid:durableId="1635209837">
    <w:abstractNumId w:val="3"/>
  </w:num>
  <w:num w:numId="7" w16cid:durableId="1867868410">
    <w:abstractNumId w:val="2"/>
  </w:num>
  <w:num w:numId="8" w16cid:durableId="560752469">
    <w:abstractNumId w:val="1"/>
  </w:num>
  <w:num w:numId="9" w16cid:durableId="88987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B8B"/>
    <w:rsid w:val="0084325C"/>
    <w:rsid w:val="00847C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6F5EAC"/>
  <w14:defaultImageDpi w14:val="300"/>
  <w15:docId w15:val="{E6EB5A55-DD1F-4CB6-8C64-8CFAFAFA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Yerkebulan Beisenov</cp:lastModifiedBy>
  <cp:revision>2</cp:revision>
  <dcterms:created xsi:type="dcterms:W3CDTF">2013-12-23T23:15:00Z</dcterms:created>
  <dcterms:modified xsi:type="dcterms:W3CDTF">2024-10-07T09:47:00Z</dcterms:modified>
  <cp:category/>
</cp:coreProperties>
</file>